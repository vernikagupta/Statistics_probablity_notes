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BB75" w14:textId="77777777" w:rsidR="00CE21A7" w:rsidRDefault="00000000">
      <w:pPr>
        <w:pStyle w:val="Heading1"/>
      </w:pPr>
      <w:r>
        <w:t>Probability Notes: Addition, Joint &amp; Conditional Probability</w:t>
      </w:r>
    </w:p>
    <w:p w14:paraId="73827767" w14:textId="77777777" w:rsidR="00CE21A7" w:rsidRDefault="00000000">
      <w:pPr>
        <w:pStyle w:val="Heading2"/>
      </w:pPr>
      <w:r>
        <w:t>1. Addition Rule (Union of Events)</w:t>
      </w:r>
    </w:p>
    <w:p w14:paraId="6F2BAD04" w14:textId="77777777" w:rsidR="00CE21A7" w:rsidRDefault="00000000">
      <w:r>
        <w:t>The addition rule calculates the probability that either event A or event B occurs:</w:t>
      </w:r>
      <w:r>
        <w:br/>
        <w:t>P(A ∪ B) = P(A) + P(B) − P(A ∩ B)</w:t>
      </w:r>
      <w:r>
        <w:br/>
        <w:t>- If A and B are mutually exclusive (cannot happen together), then:</w:t>
      </w:r>
      <w:r>
        <w:br/>
        <w:t xml:space="preserve">  P(A ∩ B) = 0, so P(A ∪ B) = P(A) + P(B)</w:t>
      </w:r>
      <w:r>
        <w:br/>
        <w:t>- Used when asking: 'What is the probability that at least one of the events occurs?'</w:t>
      </w:r>
    </w:p>
    <w:p w14:paraId="7999635E" w14:textId="77777777" w:rsidR="00CE21A7" w:rsidRDefault="00000000">
      <w:pPr>
        <w:pStyle w:val="Heading2"/>
      </w:pPr>
      <w:r>
        <w:t>2. Joint Probability (Intersection of Events)</w:t>
      </w:r>
    </w:p>
    <w:p w14:paraId="7AFE9419" w14:textId="77777777" w:rsidR="009640B9" w:rsidRDefault="00000000">
      <w:r>
        <w:t>Joint probability is the probability that two events happen at the same time</w:t>
      </w:r>
      <w:r w:rsidR="009640B9">
        <w:t xml:space="preserve">. </w:t>
      </w:r>
    </w:p>
    <w:p w14:paraId="1B39B58D" w14:textId="77777777" w:rsidR="009640B9" w:rsidRDefault="009640B9">
      <w:r>
        <w:t xml:space="preserve">Events can be dependent or independent. </w:t>
      </w:r>
    </w:p>
    <w:p w14:paraId="69E064FE" w14:textId="4FF3841F" w:rsidR="009640B9" w:rsidRDefault="009640B9">
      <w:r>
        <w:t>P (</w:t>
      </w:r>
      <w:r>
        <w:t>A ∩ B)</w:t>
      </w:r>
      <w:r>
        <w:t xml:space="preserve"> = P(A/B). P(B) - formula for joint probability</w:t>
      </w:r>
    </w:p>
    <w:p w14:paraId="3043FCBB" w14:textId="0437731B" w:rsidR="00F2460B" w:rsidRDefault="009640B9">
      <w:r>
        <w:t>P (</w:t>
      </w:r>
      <w:r w:rsidR="00000000">
        <w:t>A ∩ B) = Probability of A and B happening together</w:t>
      </w:r>
      <w:r w:rsidR="00F2460B">
        <w:t>.</w:t>
      </w:r>
    </w:p>
    <w:p w14:paraId="202A8272" w14:textId="0C7A3EE6" w:rsidR="00F2460B" w:rsidRDefault="00F2460B">
      <w:r>
        <w:t>P(A/B)</w:t>
      </w:r>
      <w:r>
        <w:t xml:space="preserve"> = Conditional probability of A given B</w:t>
      </w:r>
    </w:p>
    <w:p w14:paraId="15438D6A" w14:textId="77777777" w:rsidR="00F2460B" w:rsidRDefault="00F2460B">
      <w:r>
        <w:t>P (B) = likelihood of happening of B</w:t>
      </w:r>
    </w:p>
    <w:p w14:paraId="0C86032A" w14:textId="4BDA6AE4" w:rsidR="00CE21A7" w:rsidRDefault="00000000">
      <w:r>
        <w:br/>
        <w:t>- If A and B are independent, then:</w:t>
      </w:r>
      <w:r w:rsidR="009640B9">
        <w:t xml:space="preserve"> </w:t>
      </w:r>
      <w:r w:rsidR="009640B9">
        <w:t>then P(A/B) = P(B)</w:t>
      </w:r>
      <w:r>
        <w:br/>
        <w:t xml:space="preserve">  P(A ∩ B) = P(A) × P(B)</w:t>
      </w:r>
      <w:r>
        <w:br/>
        <w:t>- Used when asking: 'What is the probability that both events happen?'</w:t>
      </w:r>
    </w:p>
    <w:p w14:paraId="63F9B478" w14:textId="5FFE9C2F" w:rsidR="009640B9" w:rsidRPr="009640B9" w:rsidRDefault="009640B9">
      <w:pPr>
        <w:rPr>
          <w:b/>
          <w:bCs/>
        </w:rPr>
      </w:pPr>
      <w:r w:rsidRPr="009640B9">
        <w:rPr>
          <w:b/>
          <w:bCs/>
        </w:rPr>
        <w:t>Note: We use conditional probability to calculate joint probability incase of dependent events.</w:t>
      </w:r>
    </w:p>
    <w:p w14:paraId="0C341909" w14:textId="77777777" w:rsidR="00CE21A7" w:rsidRDefault="00000000">
      <w:pPr>
        <w:pStyle w:val="Heading2"/>
      </w:pPr>
      <w:r>
        <w:t>3. Conditional Probability</w:t>
      </w:r>
    </w:p>
    <w:p w14:paraId="45B11947" w14:textId="77777777" w:rsidR="00CE21A7" w:rsidRDefault="00000000">
      <w:r>
        <w:t>Conditional probability is the probability of one event occurring given that another has already occurred:</w:t>
      </w:r>
      <w:r>
        <w:br/>
        <w:t>P(A | B) = P(A ∩ B) / P(B), assuming P(B) ≠ 0</w:t>
      </w:r>
      <w:r>
        <w:br/>
        <w:t>- It answers: 'What is the chance of A happening, given B has already occurred?'</w:t>
      </w:r>
      <w:r>
        <w:br/>
        <w:t>- If A and B are independent, then P(A | B) = P(A)</w:t>
      </w:r>
      <w:r>
        <w:br/>
        <w:t>- Related to joint probability by:</w:t>
      </w:r>
      <w:r>
        <w:br/>
        <w:t xml:space="preserve">  P(A ∩ B) = P(A | B) × P(B)</w:t>
      </w:r>
    </w:p>
    <w:p w14:paraId="36239CAC" w14:textId="77777777" w:rsidR="00CE21A7" w:rsidRDefault="00000000">
      <w:pPr>
        <w:pStyle w:val="Heading2"/>
      </w:pPr>
      <w:r>
        <w:t>4. Summary of Relationships</w:t>
      </w:r>
    </w:p>
    <w:p w14:paraId="0F3E5132" w14:textId="77777777" w:rsidR="00CE21A7" w:rsidRDefault="00000000">
      <w:r>
        <w:t>- Use the addition rule for calculating the probability of A OR B (union).</w:t>
      </w:r>
      <w:r>
        <w:br/>
        <w:t>- Use the multiplication rule for calculating the probability of A AND B (joint).</w:t>
      </w:r>
      <w:r>
        <w:br/>
        <w:t>- Use conditional probability when one event influences the other (dependency).</w:t>
      </w:r>
      <w:r>
        <w:br/>
        <w:t>- If A and B are independent:</w:t>
      </w:r>
      <w:r>
        <w:br/>
      </w:r>
      <w:r>
        <w:lastRenderedPageBreak/>
        <w:t xml:space="preserve">  - P(A ∩ B) = P(A) × P(B)</w:t>
      </w:r>
      <w:r>
        <w:br/>
        <w:t xml:space="preserve">  - P(A | B) = P(A)</w:t>
      </w:r>
      <w:r>
        <w:br/>
        <w:t>- If A and B are dependent:</w:t>
      </w:r>
      <w:r>
        <w:br/>
        <w:t xml:space="preserve">  - P(A ∩ B) = P(A | B) × P(B)</w:t>
      </w:r>
    </w:p>
    <w:p w14:paraId="64BDB56B" w14:textId="77777777" w:rsidR="00CE21A7" w:rsidRDefault="00000000">
      <w:pPr>
        <w:pStyle w:val="Heading2"/>
      </w:pPr>
      <w:r>
        <w:t>5. Venn Diagram Illustration</w:t>
      </w:r>
    </w:p>
    <w:p w14:paraId="5CE5A3EF" w14:textId="77777777" w:rsidR="00CE21A7" w:rsidRDefault="00000000">
      <w:r>
        <w:t>This diagram shows the relationship between A, B, and their intersection (joint probability).</w:t>
      </w:r>
    </w:p>
    <w:p w14:paraId="70CEEE66" w14:textId="77777777" w:rsidR="00CE21A7" w:rsidRDefault="00000000">
      <w:r>
        <w:rPr>
          <w:noProof/>
        </w:rPr>
        <w:drawing>
          <wp:inline distT="0" distB="0" distL="0" distR="0" wp14:anchorId="4D9CB272" wp14:editId="0F768EC4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_conditional_ven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5FD" w14:textId="77777777" w:rsidR="004D0C5E" w:rsidRDefault="004D0C5E"/>
    <w:p w14:paraId="7325AED0" w14:textId="5B1282BA" w:rsidR="004D0C5E" w:rsidRPr="009271A0" w:rsidRDefault="00452571">
      <w:pPr>
        <w:rPr>
          <w:b/>
          <w:bCs/>
        </w:rPr>
      </w:pPr>
      <w:r w:rsidRPr="009271A0">
        <w:rPr>
          <w:b/>
          <w:bCs/>
        </w:rPr>
        <w:t>Summary: Where Joint Probability Appears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4101"/>
      </w:tblGrid>
      <w:tr w:rsidR="004D0C5E" w:rsidRPr="004D0C5E" w14:paraId="37D197EF" w14:textId="77777777" w:rsidTr="004D0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D44DD" w14:textId="77777777" w:rsidR="004D0C5E" w:rsidRPr="004D0C5E" w:rsidRDefault="004D0C5E" w:rsidP="004D0C5E">
            <w:pPr>
              <w:rPr>
                <w:b/>
                <w:bCs/>
              </w:rPr>
            </w:pPr>
            <w:r w:rsidRPr="004D0C5E">
              <w:rPr>
                <w:b/>
                <w:bCs/>
              </w:rPr>
              <w:t>ML Area</w:t>
            </w:r>
          </w:p>
        </w:tc>
        <w:tc>
          <w:tcPr>
            <w:tcW w:w="0" w:type="auto"/>
            <w:vAlign w:val="center"/>
            <w:hideMark/>
          </w:tcPr>
          <w:p w14:paraId="27C7D20A" w14:textId="77777777" w:rsidR="004D0C5E" w:rsidRPr="004D0C5E" w:rsidRDefault="004D0C5E" w:rsidP="004D0C5E">
            <w:pPr>
              <w:rPr>
                <w:b/>
                <w:bCs/>
              </w:rPr>
            </w:pPr>
            <w:r w:rsidRPr="004D0C5E">
              <w:rPr>
                <w:b/>
                <w:bCs/>
              </w:rPr>
              <w:t>Joint Probability Role</w:t>
            </w:r>
          </w:p>
        </w:tc>
      </w:tr>
      <w:tr w:rsidR="004D0C5E" w:rsidRPr="004D0C5E" w14:paraId="21CEB5D1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E7E8B" w14:textId="77777777" w:rsidR="004D0C5E" w:rsidRPr="004D0C5E" w:rsidRDefault="004D0C5E" w:rsidP="004D0C5E">
            <w:r w:rsidRPr="004D0C5E"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6D0988B7" w14:textId="77777777" w:rsidR="004D0C5E" w:rsidRPr="004D0C5E" w:rsidRDefault="004D0C5E" w:rsidP="004D0C5E">
            <w:r w:rsidRPr="004D0C5E">
              <w:t>Class + all feature probabilities (jointly)</w:t>
            </w:r>
          </w:p>
        </w:tc>
      </w:tr>
      <w:tr w:rsidR="004D0C5E" w:rsidRPr="004D0C5E" w14:paraId="3512715F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C49B" w14:textId="77777777" w:rsidR="004D0C5E" w:rsidRPr="004D0C5E" w:rsidRDefault="004D0C5E" w:rsidP="004D0C5E">
            <w:r w:rsidRPr="004D0C5E">
              <w:t>Bayesian Networks</w:t>
            </w:r>
          </w:p>
        </w:tc>
        <w:tc>
          <w:tcPr>
            <w:tcW w:w="0" w:type="auto"/>
            <w:vAlign w:val="center"/>
            <w:hideMark/>
          </w:tcPr>
          <w:p w14:paraId="34803232" w14:textId="77777777" w:rsidR="004D0C5E" w:rsidRPr="004D0C5E" w:rsidRDefault="004D0C5E" w:rsidP="004D0C5E">
            <w:r w:rsidRPr="004D0C5E">
              <w:t>Full joint via factorization</w:t>
            </w:r>
          </w:p>
        </w:tc>
      </w:tr>
      <w:tr w:rsidR="004D0C5E" w:rsidRPr="004D0C5E" w14:paraId="2BC0009B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0EBF" w14:textId="77777777" w:rsidR="004D0C5E" w:rsidRPr="004D0C5E" w:rsidRDefault="004D0C5E" w:rsidP="004D0C5E">
            <w:r w:rsidRPr="004D0C5E">
              <w:t>HMMs / Sequence Models</w:t>
            </w:r>
          </w:p>
        </w:tc>
        <w:tc>
          <w:tcPr>
            <w:tcW w:w="0" w:type="auto"/>
            <w:vAlign w:val="center"/>
            <w:hideMark/>
          </w:tcPr>
          <w:p w14:paraId="0E0688EF" w14:textId="77777777" w:rsidR="004D0C5E" w:rsidRPr="004D0C5E" w:rsidRDefault="004D0C5E" w:rsidP="004D0C5E">
            <w:r w:rsidRPr="004D0C5E">
              <w:t>Joint over states and observations</w:t>
            </w:r>
          </w:p>
        </w:tc>
      </w:tr>
      <w:tr w:rsidR="004D0C5E" w:rsidRPr="004D0C5E" w14:paraId="7EC8E80D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1498" w14:textId="77777777" w:rsidR="004D0C5E" w:rsidRPr="004D0C5E" w:rsidRDefault="004D0C5E" w:rsidP="004D0C5E">
            <w:r w:rsidRPr="004D0C5E">
              <w:t>VAEs / GANs</w:t>
            </w:r>
          </w:p>
        </w:tc>
        <w:tc>
          <w:tcPr>
            <w:tcW w:w="0" w:type="auto"/>
            <w:vAlign w:val="center"/>
            <w:hideMark/>
          </w:tcPr>
          <w:p w14:paraId="6BF706B3" w14:textId="77777777" w:rsidR="004D0C5E" w:rsidRPr="004D0C5E" w:rsidRDefault="004D0C5E" w:rsidP="004D0C5E">
            <w:r w:rsidRPr="004D0C5E">
              <w:t>Model joint of data and latent space</w:t>
            </w:r>
          </w:p>
        </w:tc>
      </w:tr>
      <w:tr w:rsidR="004D0C5E" w:rsidRPr="004D0C5E" w14:paraId="3AD15F76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31A1" w14:textId="77777777" w:rsidR="004D0C5E" w:rsidRPr="004D0C5E" w:rsidRDefault="004D0C5E" w:rsidP="004D0C5E">
            <w:r w:rsidRPr="004D0C5E">
              <w:t>Maximum Likelihood</w:t>
            </w:r>
          </w:p>
        </w:tc>
        <w:tc>
          <w:tcPr>
            <w:tcW w:w="0" w:type="auto"/>
            <w:vAlign w:val="center"/>
            <w:hideMark/>
          </w:tcPr>
          <w:p w14:paraId="1D2BF7E2" w14:textId="77777777" w:rsidR="004D0C5E" w:rsidRPr="004D0C5E" w:rsidRDefault="004D0C5E" w:rsidP="004D0C5E">
            <w:r w:rsidRPr="004D0C5E">
              <w:t>Likelihood = joint probability of data</w:t>
            </w:r>
          </w:p>
        </w:tc>
      </w:tr>
      <w:tr w:rsidR="004D0C5E" w:rsidRPr="004D0C5E" w14:paraId="4D324D96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FADA" w14:textId="77777777" w:rsidR="004D0C5E" w:rsidRPr="004D0C5E" w:rsidRDefault="004D0C5E" w:rsidP="004D0C5E">
            <w:r w:rsidRPr="004D0C5E">
              <w:lastRenderedPageBreak/>
              <w:t>Anomaly Detection (GMMs)</w:t>
            </w:r>
          </w:p>
        </w:tc>
        <w:tc>
          <w:tcPr>
            <w:tcW w:w="0" w:type="auto"/>
            <w:vAlign w:val="center"/>
            <w:hideMark/>
          </w:tcPr>
          <w:p w14:paraId="1D6F2D87" w14:textId="77777777" w:rsidR="004D0C5E" w:rsidRPr="004D0C5E" w:rsidRDefault="004D0C5E" w:rsidP="004D0C5E">
            <w:r w:rsidRPr="004D0C5E">
              <w:t>Use multivariate joint distributions</w:t>
            </w:r>
          </w:p>
        </w:tc>
      </w:tr>
      <w:tr w:rsidR="004D0C5E" w:rsidRPr="004D0C5E" w14:paraId="59CCE99F" w14:textId="77777777" w:rsidTr="004D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6084" w14:textId="77777777" w:rsidR="004D0C5E" w:rsidRPr="004D0C5E" w:rsidRDefault="004D0C5E" w:rsidP="004D0C5E">
            <w:r w:rsidRPr="004D0C5E">
              <w:t>SHAP / Explainability</w:t>
            </w:r>
          </w:p>
        </w:tc>
        <w:tc>
          <w:tcPr>
            <w:tcW w:w="0" w:type="auto"/>
            <w:vAlign w:val="center"/>
            <w:hideMark/>
          </w:tcPr>
          <w:p w14:paraId="6A9E6671" w14:textId="77777777" w:rsidR="004D0C5E" w:rsidRPr="004D0C5E" w:rsidRDefault="004D0C5E" w:rsidP="004D0C5E">
            <w:r w:rsidRPr="004D0C5E">
              <w:t>Approximates joint distribution of features</w:t>
            </w:r>
          </w:p>
        </w:tc>
      </w:tr>
    </w:tbl>
    <w:p w14:paraId="10875D49" w14:textId="77777777" w:rsidR="004D0C5E" w:rsidRDefault="004D0C5E"/>
    <w:sectPr w:rsidR="004D0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207188">
    <w:abstractNumId w:val="8"/>
  </w:num>
  <w:num w:numId="2" w16cid:durableId="830486302">
    <w:abstractNumId w:val="6"/>
  </w:num>
  <w:num w:numId="3" w16cid:durableId="80686254">
    <w:abstractNumId w:val="5"/>
  </w:num>
  <w:num w:numId="4" w16cid:durableId="1033922337">
    <w:abstractNumId w:val="4"/>
  </w:num>
  <w:num w:numId="5" w16cid:durableId="1827283479">
    <w:abstractNumId w:val="7"/>
  </w:num>
  <w:num w:numId="6" w16cid:durableId="1216816662">
    <w:abstractNumId w:val="3"/>
  </w:num>
  <w:num w:numId="7" w16cid:durableId="743602357">
    <w:abstractNumId w:val="2"/>
  </w:num>
  <w:num w:numId="8" w16cid:durableId="1986157695">
    <w:abstractNumId w:val="1"/>
  </w:num>
  <w:num w:numId="9" w16cid:durableId="191111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A49"/>
    <w:rsid w:val="0029639D"/>
    <w:rsid w:val="00326F90"/>
    <w:rsid w:val="00452571"/>
    <w:rsid w:val="004D0C5E"/>
    <w:rsid w:val="00606E34"/>
    <w:rsid w:val="008561A4"/>
    <w:rsid w:val="009271A0"/>
    <w:rsid w:val="009640B9"/>
    <w:rsid w:val="00AA1D8D"/>
    <w:rsid w:val="00B47730"/>
    <w:rsid w:val="00CB0664"/>
    <w:rsid w:val="00CE21A7"/>
    <w:rsid w:val="00F246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0257B"/>
  <w14:defaultImageDpi w14:val="300"/>
  <w15:docId w15:val="{86A08F9C-61E9-4F9A-8288-A1DC6089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7</cp:revision>
  <dcterms:created xsi:type="dcterms:W3CDTF">2013-12-23T23:15:00Z</dcterms:created>
  <dcterms:modified xsi:type="dcterms:W3CDTF">2025-07-28T08:09:00Z</dcterms:modified>
  <cp:category/>
</cp:coreProperties>
</file>