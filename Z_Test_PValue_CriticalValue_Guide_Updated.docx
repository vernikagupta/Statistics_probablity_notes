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Z-Test, P-Value, and Critical Value: Explained Intuitively</w:t>
      </w:r>
    </w:p>
    <w:p>
      <w:pPr>
        <w:pStyle w:val="Heading1"/>
      </w:pPr>
      <w:r>
        <w:t>🔍 Introduction</w:t>
      </w:r>
    </w:p>
    <w:p>
      <w:r>
        <w:t>This document walks you through the concepts of Z-test, p-value, and critical value in a simple, intuitive way. It includes a real-world example using OLS (Ordinary Least Squares) regression where you're testing whether an independent variable (X) significantly impacts the dependent variable (Y).</w:t>
      </w:r>
    </w:p>
    <w:p>
      <w:pPr>
        <w:pStyle w:val="Heading1"/>
      </w:pPr>
      <w:r>
        <w:t>📊 Real-World Scenario: Does X Affect Y?</w:t>
      </w:r>
    </w:p>
    <w:p>
      <w:r>
        <w:t>Imagine you're running a regression to understand if a marketing variable X (say, advertisement budget) has an impact on Y (sales).</w:t>
        <w:br/>
        <w:br/>
        <w:t>You formulate hypotheses:</w:t>
        <w:br/>
        <w:t>H₀: X has no effect on Y (coefficient = 0)</w:t>
        <w:br/>
        <w:t>H₁: X has an effect on Y (coefficient ≠ 0)</w:t>
        <w:br/>
        <w:br/>
        <w:t>You run an OLS regression and get a t-statistic of 2.2 and a p-value of 0.03.</w:t>
      </w:r>
    </w:p>
    <w:p>
      <w:pPr>
        <w:pStyle w:val="Heading1"/>
      </w:pPr>
      <w:r>
        <w:t>📉 What Does P-Value Mean?</w:t>
      </w:r>
    </w:p>
    <w:p>
      <w:r>
        <w:t>Assume H₀ is true — i.e., X has no effect on Y. Then the p-value answers:</w:t>
        <w:br/>
        <w:t>“What’s the probability of observing a result this extreme (t = 2.2 or higher) just by chance?”</w:t>
        <w:br/>
        <w:br/>
        <w:t>A p-value of 0.03 means there's only a 3% chance you'd see this extreme result if the null hypothesis were true.</w:t>
      </w:r>
    </w:p>
    <w:p>
      <w:pPr>
        <w:pStyle w:val="Heading1"/>
      </w:pPr>
      <w:r>
        <w:t>📏 What is Critical Value?</w:t>
      </w:r>
    </w:p>
    <w:p>
      <w:r>
        <w:t>The critical value defines the threshold beyond which results are considered rare/extreme enough to reject H₀.</w:t>
        <w:br/>
        <w:t>For a 95% confidence level (α = 0.05), the critical z-values are ±1.96 for a two-tailed test.</w:t>
        <w:br/>
        <w:br/>
        <w:t>If your test statistic is greater than +1.96 or less than -1.96, it falls in the rejection region.</w:t>
      </w:r>
    </w:p>
    <w:p>
      <w:pPr>
        <w:pStyle w:val="Heading1"/>
      </w:pPr>
      <w:r>
        <w:t>🔗 Connection Between P-Value and Critical Value</w:t>
      </w:r>
    </w:p>
    <w:p>
      <w:r>
        <w:t>Both are two sides of the same coin:</w:t>
        <w:br/>
        <w:t>- If test statistic &gt; critical value → reject H₀</w:t>
        <w:br/>
        <w:t>- If p-value &lt; α → reject H₀</w:t>
        <w:br/>
        <w:br/>
        <w:t>In our case: p-value (0.03) &lt; α (0.05) → reject H₀. The result is statistically significant.</w:t>
      </w:r>
    </w:p>
    <w:p>
      <w:pPr>
        <w:pStyle w:val="Heading1"/>
      </w:pPr>
      <w:r>
        <w:t>📊 Visual: Critical Region vs P-Value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ritical_region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✅ Summary</w:t>
      </w:r>
    </w:p>
    <w:p>
      <w:r>
        <w:t>• A p-value tells you the probability of seeing such an extreme result assuming H₀ is true.</w:t>
        <w:br/>
        <w:t>• A critical value is a threshold based on your α level that determines whether to reject H₀.</w:t>
        <w:br/>
        <w:t>• In both methods, you're checking whether the result is rare/extreme enough to disbelieve the null.</w:t>
        <w:br/>
        <w:t>• In regression, you use these values to check if a feature (X) significantly impacts your target (Y).</w:t>
      </w:r>
    </w:p>
    <w:p>
      <w:pPr>
        <w:pStyle w:val="Heading1"/>
      </w:pPr>
      <w:r>
        <w:t>🧪 What is a Z-Test?</w:t>
      </w:r>
    </w:p>
    <w:p>
      <w:r>
        <w:t>A Z-test is a type of hypothesis test used to determine whether there is a significant difference between sample data and a known population value (mean or proportion), assuming the population standard deviation is known.</w:t>
        <w:br/>
        <w:br/>
        <w:t>It is most commonly used when:</w:t>
        <w:br/>
        <w:t>• The population standard deviation is known.</w:t>
        <w:br/>
        <w:t>• The sample size is large (n &gt; 30).</w:t>
        <w:br/>
        <w:t>• The sampling distribution is approximately normal.</w:t>
        <w:br/>
        <w:br/>
        <w:t>Z-Test Formula for Mean:</w:t>
        <w:br/>
        <w:t>z = (x̄ - μ) / (σ / √n)</w:t>
        <w:br/>
        <w:br/>
        <w:t>Where:</w:t>
        <w:br/>
        <w:t>• x̄ = sample mean</w:t>
        <w:br/>
        <w:t>• μ = population mean</w:t>
        <w:br/>
        <w:t>• σ = population standard deviation</w:t>
        <w:br/>
        <w:t>• n = sample size</w:t>
        <w:br/>
        <w:br/>
        <w:t>We compare the calculated z-statistic with the critical z-value or use the corresponding p-value to make decisions.</w:t>
      </w:r>
    </w:p>
    <w:p>
      <w:pPr>
        <w:pStyle w:val="Heading1"/>
      </w:pPr>
      <w:r>
        <w:t>📉 How is P-Value Calculated Visually?</w:t>
      </w:r>
    </w:p>
    <w:p>
      <w:r>
        <w:t>To calculate the p-value from the test statistic (e.g., z = 2.2), we calculate the probability of observing a value at least this extreme — i.e., in the tails of the standard normal distribution.</w:t>
        <w:br/>
        <w:br/>
        <w:t>This is done by integrating the area under the normal curve beyond the observed statistic.</w:t>
        <w:br/>
        <w:t>• For a two-tailed test, we calculate the area to the right of +z and to the left of -z and sum them.</w:t>
        <w:br/>
        <w:t>• For a one-tailed test, we only consider one side.</w:t>
        <w:br/>
        <w:br/>
        <w:t>For z = 2.2:</w:t>
        <w:br/>
        <w:t>p-value = P(Z ≥ 2.2) + P(Z ≤ -2.2)</w:t>
        <w:br/>
        <w:t>This area represents how likely we are to see a value this extreme under the null hypothesis.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_value_area_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